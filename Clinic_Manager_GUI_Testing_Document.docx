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1B355" w14:textId="77777777" w:rsidR="003F0883" w:rsidRPr="008D04E6" w:rsidRDefault="00000000">
      <w:pPr>
        <w:pStyle w:val="Heading1"/>
        <w:rPr>
          <w:sz w:val="24"/>
          <w:szCs w:val="24"/>
        </w:rPr>
      </w:pPr>
      <w:r w:rsidRPr="008D04E6">
        <w:rPr>
          <w:sz w:val="24"/>
          <w:szCs w:val="24"/>
        </w:rPr>
        <w:t>Clinic Manager GUI Testing Document</w:t>
      </w:r>
    </w:p>
    <w:p w14:paraId="6159818B" w14:textId="77777777" w:rsidR="003F0883" w:rsidRPr="008D04E6" w:rsidRDefault="00000000">
      <w:r w:rsidRPr="008D04E6">
        <w:rPr>
          <w:b/>
          <w:bCs/>
        </w:rPr>
        <w:t>Project</w:t>
      </w:r>
      <w:r w:rsidRPr="008D04E6">
        <w:t>: Clinic Manager Application</w:t>
      </w:r>
    </w:p>
    <w:p w14:paraId="41CB9E24" w14:textId="1B96D2BD" w:rsidR="003F0883" w:rsidRPr="008D04E6" w:rsidRDefault="00000000">
      <w:r w:rsidRPr="008D04E6">
        <w:rPr>
          <w:b/>
          <w:bCs/>
        </w:rPr>
        <w:t>Authors</w:t>
      </w:r>
      <w:r w:rsidRPr="008D04E6">
        <w:t xml:space="preserve">: </w:t>
      </w:r>
      <w:r w:rsidR="009B6499" w:rsidRPr="008D04E6">
        <w:t>Surya Bhardwaj [sb2095], Harsh Singh [hs</w:t>
      </w:r>
      <w:r w:rsidR="00D47AE3" w:rsidRPr="008D04E6">
        <w:t>k59]</w:t>
      </w:r>
    </w:p>
    <w:p w14:paraId="3B7EB374" w14:textId="77777777" w:rsidR="003F0883" w:rsidRPr="008D04E6" w:rsidRDefault="00000000">
      <w:r w:rsidRPr="008D04E6">
        <w:rPr>
          <w:b/>
          <w:bCs/>
        </w:rPr>
        <w:t>Class</w:t>
      </w:r>
      <w:r w:rsidRPr="008D04E6">
        <w:t xml:space="preserve"> </w:t>
      </w:r>
      <w:r w:rsidRPr="008D04E6">
        <w:rPr>
          <w:b/>
          <w:bCs/>
        </w:rPr>
        <w:t>Name</w:t>
      </w:r>
      <w:r w:rsidRPr="008D04E6">
        <w:t>: ClinicManagerController</w:t>
      </w:r>
    </w:p>
    <w:p w14:paraId="06B743F5" w14:textId="77777777" w:rsidR="003F0883" w:rsidRPr="00D47AE3" w:rsidRDefault="00000000">
      <w:pPr>
        <w:rPr>
          <w:sz w:val="18"/>
          <w:szCs w:val="18"/>
        </w:rPr>
      </w:pPr>
      <w:r w:rsidRPr="008D04E6">
        <w:rPr>
          <w:b/>
          <w:bCs/>
        </w:rPr>
        <w:t>Method</w:t>
      </w:r>
      <w:r w:rsidRPr="008D04E6">
        <w:t xml:space="preserve"> </w:t>
      </w:r>
      <w:r w:rsidRPr="008D04E6">
        <w:rPr>
          <w:b/>
          <w:bCs/>
        </w:rPr>
        <w:t>Signature</w:t>
      </w:r>
      <w:r w:rsidRPr="008D04E6">
        <w:t>: N/A - GUI Functional Testing</w:t>
      </w:r>
      <w:r w:rsidRPr="00D47AE3">
        <w:rPr>
          <w:sz w:val="18"/>
          <w:szCs w:val="18"/>
        </w:rPr>
        <w:br/>
      </w: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1260"/>
        <w:gridCol w:w="2520"/>
        <w:gridCol w:w="5400"/>
        <w:gridCol w:w="2520"/>
      </w:tblGrid>
      <w:tr w:rsidR="003F0883" w:rsidRPr="00D47AE3" w14:paraId="1900B12A" w14:textId="77777777" w:rsidTr="00D47AE3">
        <w:tc>
          <w:tcPr>
            <w:tcW w:w="1260" w:type="dxa"/>
          </w:tcPr>
          <w:p w14:paraId="3FB6C72D" w14:textId="77777777" w:rsidR="003F0883" w:rsidRPr="00D47AE3" w:rsidRDefault="00000000" w:rsidP="00D47AE3">
            <w:pPr>
              <w:jc w:val="center"/>
              <w:rPr>
                <w:b/>
                <w:bCs/>
              </w:rPr>
            </w:pPr>
            <w:r w:rsidRPr="00D47AE3">
              <w:rPr>
                <w:b/>
                <w:bCs/>
              </w:rPr>
              <w:t>Test Case #</w:t>
            </w:r>
          </w:p>
        </w:tc>
        <w:tc>
          <w:tcPr>
            <w:tcW w:w="2520" w:type="dxa"/>
          </w:tcPr>
          <w:p w14:paraId="6203D386" w14:textId="77777777" w:rsidR="003F0883" w:rsidRPr="00D47AE3" w:rsidRDefault="00000000" w:rsidP="00D47AE3">
            <w:pPr>
              <w:jc w:val="center"/>
              <w:rPr>
                <w:b/>
                <w:bCs/>
              </w:rPr>
            </w:pPr>
            <w:r w:rsidRPr="00D47AE3">
              <w:rPr>
                <w:b/>
                <w:bCs/>
              </w:rPr>
              <w:t>Requirement</w:t>
            </w:r>
          </w:p>
        </w:tc>
        <w:tc>
          <w:tcPr>
            <w:tcW w:w="5400" w:type="dxa"/>
          </w:tcPr>
          <w:p w14:paraId="47D6B523" w14:textId="77777777" w:rsidR="003F0883" w:rsidRPr="00D47AE3" w:rsidRDefault="00000000">
            <w:pPr>
              <w:rPr>
                <w:b/>
                <w:bCs/>
              </w:rPr>
            </w:pPr>
            <w:r w:rsidRPr="00D47AE3">
              <w:rPr>
                <w:b/>
                <w:bCs/>
              </w:rPr>
              <w:t>Test Description and Input Data</w:t>
            </w:r>
          </w:p>
        </w:tc>
        <w:tc>
          <w:tcPr>
            <w:tcW w:w="2520" w:type="dxa"/>
          </w:tcPr>
          <w:p w14:paraId="12EFEA6A" w14:textId="77777777" w:rsidR="003F0883" w:rsidRPr="00D47AE3" w:rsidRDefault="00000000" w:rsidP="00D47AE3">
            <w:pPr>
              <w:jc w:val="center"/>
              <w:rPr>
                <w:b/>
                <w:bCs/>
              </w:rPr>
            </w:pPr>
            <w:r w:rsidRPr="00D47AE3">
              <w:rPr>
                <w:b/>
                <w:bCs/>
              </w:rPr>
              <w:t>Expected Result/Output</w:t>
            </w:r>
          </w:p>
        </w:tc>
      </w:tr>
      <w:tr w:rsidR="003F0883" w:rsidRPr="00D47AE3" w14:paraId="420589DE" w14:textId="77777777" w:rsidTr="00D47AE3">
        <w:tc>
          <w:tcPr>
            <w:tcW w:w="1260" w:type="dxa"/>
          </w:tcPr>
          <w:p w14:paraId="169759E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C958E90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7C8063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EAA9BB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A9944C4" w14:textId="5FA3EC3C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54A24A9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E3C3CB6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18C6603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F7E3DA7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4EFE8FE" w14:textId="123251F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Doctor Booking</w:t>
            </w:r>
          </w:p>
        </w:tc>
        <w:tc>
          <w:tcPr>
            <w:tcW w:w="5400" w:type="dxa"/>
          </w:tcPr>
          <w:p w14:paraId="2C69AFE5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enter numbers in the first name field in the Doctor tab.</w:t>
            </w:r>
          </w:p>
          <w:p w14:paraId="73AD6327" w14:textId="77777777" w:rsidR="00D47AE3" w:rsidRPr="00D47AE3" w:rsidRDefault="00D47AE3" w:rsidP="00D47AE3">
            <w:pPr>
              <w:rPr>
                <w:sz w:val="20"/>
                <w:szCs w:val="20"/>
              </w:rPr>
            </w:pPr>
          </w:p>
          <w:p w14:paraId="7421EABA" w14:textId="4E88DDAF" w:rsidR="00D47AE3" w:rsidRPr="00D47AE3" w:rsidRDefault="00000000" w:rsidP="00D47AE3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Data:</w:t>
            </w:r>
          </w:p>
          <w:p w14:paraId="63C80F11" w14:textId="77777777" w:rsidR="00D47AE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123</w:t>
            </w:r>
          </w:p>
          <w:p w14:paraId="0E9907ED" w14:textId="77777777" w:rsidR="00D47AE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Smith</w:t>
            </w:r>
          </w:p>
          <w:p w14:paraId="6C3ED4A9" w14:textId="77777777" w:rsidR="00D47AE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03/22/1980</w:t>
            </w:r>
          </w:p>
          <w:p w14:paraId="06CFDCD4" w14:textId="77777777" w:rsidR="00D47AE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12/15/2023</w:t>
            </w:r>
          </w:p>
          <w:p w14:paraId="797FCFE5" w14:textId="77777777" w:rsidR="00D47AE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9:00 AM</w:t>
            </w:r>
          </w:p>
          <w:p w14:paraId="32CA57A7" w14:textId="07524077" w:rsidR="003F0883" w:rsidRPr="00D47AE3" w:rsidRDefault="00000000" w:rsidP="00D47AE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NPI: 123456</w:t>
            </w:r>
          </w:p>
        </w:tc>
        <w:tc>
          <w:tcPr>
            <w:tcW w:w="2520" w:type="dxa"/>
          </w:tcPr>
          <w:p w14:paraId="69FA9A1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387B84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9FD4249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791736B" w14:textId="58B59AB7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 can only contain letters.</w:t>
            </w:r>
          </w:p>
        </w:tc>
      </w:tr>
      <w:tr w:rsidR="003F0883" w:rsidRPr="00D47AE3" w14:paraId="032D8736" w14:textId="77777777" w:rsidTr="00D47AE3">
        <w:tc>
          <w:tcPr>
            <w:tcW w:w="1260" w:type="dxa"/>
          </w:tcPr>
          <w:p w14:paraId="44137B0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4B847A0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6DFF3D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986D3C0" w14:textId="1CA090C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6E41364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5439247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B259351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4765F3D" w14:textId="5C4F5966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Doctor Booking</w:t>
            </w:r>
          </w:p>
        </w:tc>
        <w:tc>
          <w:tcPr>
            <w:tcW w:w="5400" w:type="dxa"/>
          </w:tcPr>
          <w:p w14:paraId="43AD99B8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book an appointment with a past date.</w:t>
            </w:r>
            <w:r w:rsidRPr="00D47AE3">
              <w:rPr>
                <w:sz w:val="20"/>
                <w:szCs w:val="20"/>
              </w:rPr>
              <w:br/>
            </w:r>
          </w:p>
          <w:p w14:paraId="26A95713" w14:textId="77777777" w:rsidR="00D47AE3" w:rsidRPr="00D47AE3" w:rsidRDefault="00000000" w:rsidP="00D47AE3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</w:t>
            </w:r>
            <w:r w:rsidR="00D47AE3" w:rsidRPr="00D47AE3">
              <w:rPr>
                <w:sz w:val="20"/>
                <w:szCs w:val="20"/>
              </w:rPr>
              <w:t>:</w:t>
            </w:r>
          </w:p>
          <w:p w14:paraId="4F061D11" w14:textId="77777777" w:rsidR="00D47AE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John</w:t>
            </w:r>
          </w:p>
          <w:p w14:paraId="2F8D160D" w14:textId="77777777" w:rsidR="00D47AE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Smith</w:t>
            </w:r>
          </w:p>
          <w:p w14:paraId="737103EC" w14:textId="77777777" w:rsidR="00D47AE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01/01/1980</w:t>
            </w:r>
          </w:p>
          <w:p w14:paraId="308D5445" w14:textId="77777777" w:rsidR="00D47AE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01/01/2020</w:t>
            </w:r>
          </w:p>
          <w:p w14:paraId="6B9DB086" w14:textId="77777777" w:rsidR="00D47AE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9:30 AM</w:t>
            </w:r>
          </w:p>
          <w:p w14:paraId="7C3095FA" w14:textId="03EB0EA6" w:rsidR="003F0883" w:rsidRPr="00D47AE3" w:rsidRDefault="00000000" w:rsidP="00D47AE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NPI: 123456</w:t>
            </w:r>
          </w:p>
        </w:tc>
        <w:tc>
          <w:tcPr>
            <w:tcW w:w="2520" w:type="dxa"/>
          </w:tcPr>
          <w:p w14:paraId="6554897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A17131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1ABB55F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EF68A88" w14:textId="2245251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cannot be in the past.</w:t>
            </w:r>
          </w:p>
        </w:tc>
      </w:tr>
      <w:tr w:rsidR="003F0883" w:rsidRPr="00D47AE3" w14:paraId="15A1DA8E" w14:textId="77777777" w:rsidTr="00D47AE3">
        <w:tc>
          <w:tcPr>
            <w:tcW w:w="1260" w:type="dxa"/>
          </w:tcPr>
          <w:p w14:paraId="0BBF181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22F1E5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418C633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A85A56E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4A8C337" w14:textId="14283CF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159463D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5646C76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D3E50E0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C0EF6D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955C8FB" w14:textId="0AB1A4E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Doctor Booking</w:t>
            </w:r>
          </w:p>
        </w:tc>
        <w:tc>
          <w:tcPr>
            <w:tcW w:w="5400" w:type="dxa"/>
          </w:tcPr>
          <w:p w14:paraId="1B8A945C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book a doctor's appointment more than six months in the future.</w:t>
            </w:r>
            <w:r w:rsidRPr="00D47AE3">
              <w:rPr>
                <w:sz w:val="20"/>
                <w:szCs w:val="20"/>
              </w:rPr>
              <w:br/>
            </w:r>
          </w:p>
          <w:p w14:paraId="4FB1CE30" w14:textId="77777777" w:rsidR="00D47AE3" w:rsidRPr="00D47AE3" w:rsidRDefault="00000000" w:rsidP="00D47AE3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Data:</w:t>
            </w:r>
          </w:p>
          <w:p w14:paraId="7173CC16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Sarah</w:t>
            </w:r>
          </w:p>
          <w:p w14:paraId="7B29E67A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Connor</w:t>
            </w:r>
          </w:p>
          <w:p w14:paraId="6265748A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05/15/1975</w:t>
            </w:r>
          </w:p>
          <w:p w14:paraId="572FFF9A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12/20/2024</w:t>
            </w:r>
          </w:p>
          <w:p w14:paraId="498DAEBF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10:00 AM</w:t>
            </w:r>
          </w:p>
          <w:p w14:paraId="4B0C3844" w14:textId="7485BC17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NPI: 789101</w:t>
            </w:r>
          </w:p>
        </w:tc>
        <w:tc>
          <w:tcPr>
            <w:tcW w:w="2520" w:type="dxa"/>
          </w:tcPr>
          <w:p w14:paraId="376B52FF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D74B084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8C6D909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ED75342" w14:textId="00A4AE7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cannot be six months in the future.</w:t>
            </w:r>
          </w:p>
        </w:tc>
      </w:tr>
      <w:tr w:rsidR="003F0883" w:rsidRPr="00D47AE3" w14:paraId="209A7850" w14:textId="77777777" w:rsidTr="00D47AE3">
        <w:trPr>
          <w:trHeight w:val="64"/>
        </w:trPr>
        <w:tc>
          <w:tcPr>
            <w:tcW w:w="1260" w:type="dxa"/>
          </w:tcPr>
          <w:p w14:paraId="7930BB0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AA5D00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191C24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FE7FC7E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54A196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D4A2950" w14:textId="61CE601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49FD52B7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E882BB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FB1FCC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895C31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E52784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11FD6F4" w14:textId="346ABFF2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Doctor Booking</w:t>
            </w:r>
          </w:p>
        </w:tc>
        <w:tc>
          <w:tcPr>
            <w:tcW w:w="5400" w:type="dxa"/>
          </w:tcPr>
          <w:p w14:paraId="75E70DE2" w14:textId="77777777" w:rsidR="00D47AE3" w:rsidRDefault="00D47AE3">
            <w:pPr>
              <w:rPr>
                <w:sz w:val="20"/>
                <w:szCs w:val="20"/>
              </w:rPr>
            </w:pPr>
          </w:p>
          <w:p w14:paraId="4A3D9B46" w14:textId="77777777" w:rsidR="00D47AE3" w:rsidRDefault="00D47AE3">
            <w:pPr>
              <w:rPr>
                <w:sz w:val="20"/>
                <w:szCs w:val="20"/>
              </w:rPr>
            </w:pPr>
          </w:p>
          <w:p w14:paraId="42EE4662" w14:textId="3C0C985A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attempts to book without selecting a time slot.</w:t>
            </w:r>
            <w:r w:rsidRPr="00D47AE3">
              <w:rPr>
                <w:sz w:val="20"/>
                <w:szCs w:val="20"/>
              </w:rPr>
              <w:br/>
            </w:r>
          </w:p>
          <w:p w14:paraId="0EC8919D" w14:textId="77777777" w:rsidR="00D47AE3" w:rsidRPr="00D47AE3" w:rsidRDefault="00000000" w:rsidP="00D47AE3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Data:</w:t>
            </w:r>
          </w:p>
          <w:p w14:paraId="07AF73A0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Emily</w:t>
            </w:r>
          </w:p>
          <w:p w14:paraId="25B4C031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Jones</w:t>
            </w:r>
          </w:p>
          <w:p w14:paraId="2720CB9C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07/14/1990</w:t>
            </w:r>
          </w:p>
          <w:p w14:paraId="4AA4639A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12/15/2023</w:t>
            </w:r>
          </w:p>
          <w:p w14:paraId="32495605" w14:textId="77777777" w:rsidR="00D47AE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(not selected)</w:t>
            </w:r>
          </w:p>
          <w:p w14:paraId="621ED99C" w14:textId="77777777" w:rsidR="003F088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NPI: 112233</w:t>
            </w:r>
          </w:p>
          <w:p w14:paraId="1509923F" w14:textId="77777777" w:rsidR="00D47AE3" w:rsidRDefault="00D47AE3" w:rsidP="00D47AE3">
            <w:pPr>
              <w:rPr>
                <w:sz w:val="20"/>
                <w:szCs w:val="20"/>
              </w:rPr>
            </w:pPr>
          </w:p>
          <w:p w14:paraId="0008BBFA" w14:textId="77777777" w:rsidR="00D47AE3" w:rsidRDefault="00D47AE3" w:rsidP="00D47AE3">
            <w:pPr>
              <w:rPr>
                <w:sz w:val="20"/>
                <w:szCs w:val="20"/>
              </w:rPr>
            </w:pPr>
          </w:p>
          <w:p w14:paraId="40B42179" w14:textId="77777777" w:rsidR="00D47AE3" w:rsidRDefault="00D47AE3" w:rsidP="00D47AE3">
            <w:pPr>
              <w:rPr>
                <w:sz w:val="20"/>
                <w:szCs w:val="20"/>
              </w:rPr>
            </w:pPr>
          </w:p>
          <w:p w14:paraId="5D860FE7" w14:textId="21862515" w:rsidR="00D47AE3" w:rsidRPr="00D47AE3" w:rsidRDefault="00D47AE3" w:rsidP="00D47AE3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5DECD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55DD046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49CBDC0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4A2EA6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F0BE9B9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B1CF2C5" w14:textId="6898B72F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 must be selected for booking.</w:t>
            </w:r>
          </w:p>
        </w:tc>
      </w:tr>
      <w:tr w:rsidR="003F0883" w:rsidRPr="00D47AE3" w14:paraId="377ABD16" w14:textId="77777777" w:rsidTr="00D47AE3">
        <w:tc>
          <w:tcPr>
            <w:tcW w:w="1260" w:type="dxa"/>
          </w:tcPr>
          <w:p w14:paraId="6A4103C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E868A9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EDEB8B3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E0433C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F14652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1065B91" w14:textId="0242932A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1D05015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3D442A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C61FCA7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90CA0B1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1FF44D4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BF3C6F5" w14:textId="547D9D10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Technician Booking</w:t>
            </w:r>
          </w:p>
        </w:tc>
        <w:tc>
          <w:tcPr>
            <w:tcW w:w="5400" w:type="dxa"/>
          </w:tcPr>
          <w:p w14:paraId="3128E880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enter non-numeric values for the rate of a technician.</w:t>
            </w:r>
            <w:r w:rsidRPr="00D47AE3">
              <w:rPr>
                <w:sz w:val="20"/>
                <w:szCs w:val="20"/>
              </w:rPr>
              <w:br/>
            </w:r>
          </w:p>
          <w:p w14:paraId="4CEA3775" w14:textId="77777777" w:rsidR="00D47AE3" w:rsidRPr="00D47AE3" w:rsidRDefault="00000000" w:rsidP="00D47AE3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Data:</w:t>
            </w:r>
          </w:p>
          <w:p w14:paraId="2E508240" w14:textId="77777777" w:rsid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Alex</w:t>
            </w:r>
          </w:p>
          <w:p w14:paraId="1739B8C1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Brown</w:t>
            </w:r>
          </w:p>
          <w:p w14:paraId="12A1CA7A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09/22/1985</w:t>
            </w:r>
          </w:p>
          <w:p w14:paraId="09BF7227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11/25/2023</w:t>
            </w:r>
          </w:p>
          <w:p w14:paraId="6701E3EE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2:30 PM</w:t>
            </w:r>
          </w:p>
          <w:p w14:paraId="6F0715CC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Imaging Type: XRAY</w:t>
            </w:r>
          </w:p>
          <w:p w14:paraId="62247374" w14:textId="5678B00F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Rate: ABC</w:t>
            </w:r>
          </w:p>
        </w:tc>
        <w:tc>
          <w:tcPr>
            <w:tcW w:w="2520" w:type="dxa"/>
          </w:tcPr>
          <w:p w14:paraId="4F79CAA5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495521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D0A600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08655E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D98C6D1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B6E09CD" w14:textId="5C9AE6E5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Rate should be a numeric value.</w:t>
            </w:r>
          </w:p>
        </w:tc>
      </w:tr>
      <w:tr w:rsidR="003F0883" w:rsidRPr="00D47AE3" w14:paraId="0B0AFAB5" w14:textId="77777777" w:rsidTr="00D47AE3">
        <w:trPr>
          <w:trHeight w:val="1790"/>
        </w:trPr>
        <w:tc>
          <w:tcPr>
            <w:tcW w:w="1260" w:type="dxa"/>
          </w:tcPr>
          <w:p w14:paraId="6CF7CDD6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B05A57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F15644F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AB4D6FF" w14:textId="52B605BC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11CA258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4163AF44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E3FF17F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6A8E4F5" w14:textId="28479C32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Technician Booking</w:t>
            </w:r>
          </w:p>
        </w:tc>
        <w:tc>
          <w:tcPr>
            <w:tcW w:w="5400" w:type="dxa"/>
          </w:tcPr>
          <w:p w14:paraId="4CA9BA1B" w14:textId="77777777" w:rsidR="00FE2AF3" w:rsidRDefault="00000000" w:rsidP="008D04E6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attempts to book an appointment with an invalid imaging type.</w:t>
            </w:r>
          </w:p>
          <w:p w14:paraId="475B6BDA" w14:textId="13089E33" w:rsidR="008D04E6" w:rsidRPr="008D04E6" w:rsidRDefault="00000000" w:rsidP="008D04E6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br/>
            </w:r>
            <w:r w:rsidRPr="008D04E6">
              <w:rPr>
                <w:sz w:val="20"/>
                <w:szCs w:val="20"/>
              </w:rPr>
              <w:t>Test Data:</w:t>
            </w:r>
          </w:p>
          <w:p w14:paraId="1B408525" w14:textId="15408CB3" w:rsidR="008D04E6" w:rsidRP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D47AE3">
              <w:rPr>
                <w:sz w:val="20"/>
                <w:szCs w:val="20"/>
              </w:rPr>
              <w:t>First Name: Zoe</w:t>
            </w:r>
            <w:r w:rsidRPr="00D47AE3">
              <w:rPr>
                <w:sz w:val="20"/>
                <w:szCs w:val="20"/>
              </w:rPr>
              <w:br/>
              <w:t>Last Name: Green</w:t>
            </w:r>
          </w:p>
          <w:p w14:paraId="018374FE" w14:textId="77777777" w:rsidR="008D04E6" w:rsidRP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D47AE3">
              <w:rPr>
                <w:sz w:val="20"/>
                <w:szCs w:val="20"/>
              </w:rPr>
              <w:t>DOB: 10/10/1990</w:t>
            </w:r>
          </w:p>
          <w:p w14:paraId="37A27B76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D47AE3">
              <w:rPr>
                <w:sz w:val="18"/>
                <w:szCs w:val="18"/>
              </w:rPr>
              <w:t>Appointment Date: 12/01/2023</w:t>
            </w:r>
          </w:p>
          <w:p w14:paraId="4E50C953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D47AE3">
              <w:rPr>
                <w:sz w:val="18"/>
                <w:szCs w:val="18"/>
              </w:rPr>
              <w:t>Time Slot: 3:00 PM</w:t>
            </w:r>
          </w:p>
          <w:p w14:paraId="18644946" w14:textId="6560D178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D47AE3">
              <w:rPr>
                <w:sz w:val="18"/>
                <w:szCs w:val="18"/>
              </w:rPr>
              <w:t>Imaging Type: MRI</w:t>
            </w:r>
          </w:p>
        </w:tc>
        <w:tc>
          <w:tcPr>
            <w:tcW w:w="2520" w:type="dxa"/>
          </w:tcPr>
          <w:p w14:paraId="34DB43A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7A42E60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2D3D632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5A5BB3BB" w14:textId="13CCF87C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Invalid imaging type selected.</w:t>
            </w:r>
          </w:p>
        </w:tc>
      </w:tr>
      <w:tr w:rsidR="003F0883" w:rsidRPr="00D47AE3" w14:paraId="72C2877F" w14:textId="77777777" w:rsidTr="00D47AE3">
        <w:tc>
          <w:tcPr>
            <w:tcW w:w="1260" w:type="dxa"/>
          </w:tcPr>
          <w:p w14:paraId="11317A0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0B315C0C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8005F7E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11D06CC1" w14:textId="77777777" w:rsidR="00D47AE3" w:rsidRDefault="00D47AE3" w:rsidP="00D47AE3">
            <w:pPr>
              <w:rPr>
                <w:sz w:val="20"/>
                <w:szCs w:val="20"/>
              </w:rPr>
            </w:pPr>
          </w:p>
          <w:p w14:paraId="230D8E36" w14:textId="77777777" w:rsidR="00D47AE3" w:rsidRDefault="00D47AE3" w:rsidP="00D47AE3">
            <w:pPr>
              <w:rPr>
                <w:sz w:val="20"/>
                <w:szCs w:val="20"/>
              </w:rPr>
            </w:pPr>
          </w:p>
          <w:p w14:paraId="3F40A934" w14:textId="2441F7E9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66B7B1BB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08DF0D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78137B56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7B123FD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EA7F341" w14:textId="1E6F8795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Rescheduling</w:t>
            </w:r>
          </w:p>
        </w:tc>
        <w:tc>
          <w:tcPr>
            <w:tcW w:w="5400" w:type="dxa"/>
          </w:tcPr>
          <w:p w14:paraId="48A6E79B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reschedule to a slot where an appointment already exists.</w:t>
            </w:r>
            <w:r w:rsidRPr="00D47AE3">
              <w:rPr>
                <w:sz w:val="20"/>
                <w:szCs w:val="20"/>
              </w:rPr>
              <w:br/>
            </w:r>
          </w:p>
          <w:p w14:paraId="006449D5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1DC218F9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Old Appointment Date: 12/05/2023</w:t>
            </w:r>
          </w:p>
          <w:p w14:paraId="1BE8ACF0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New Appointment Date: 12/05/2023</w:t>
            </w:r>
          </w:p>
          <w:p w14:paraId="423E0AF1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Old Time Slot: 9:00 AM</w:t>
            </w:r>
          </w:p>
          <w:p w14:paraId="30FC9E51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New Time Slot: 9:00 AM</w:t>
            </w:r>
          </w:p>
          <w:p w14:paraId="2E3DD1D5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First Name: Jane</w:t>
            </w:r>
          </w:p>
          <w:p w14:paraId="135C08E5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Last Name: Doe</w:t>
            </w:r>
          </w:p>
          <w:p w14:paraId="7C2BC366" w14:textId="7CC1014E" w:rsidR="003F0883" w:rsidRP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DOB: 03/03/1992</w:t>
            </w:r>
          </w:p>
        </w:tc>
        <w:tc>
          <w:tcPr>
            <w:tcW w:w="2520" w:type="dxa"/>
          </w:tcPr>
          <w:p w14:paraId="010409DA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490ED38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2EE6BD27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62C13DE5" w14:textId="77777777" w:rsidR="00D47AE3" w:rsidRDefault="00D47AE3" w:rsidP="00D47AE3">
            <w:pPr>
              <w:jc w:val="center"/>
              <w:rPr>
                <w:sz w:val="20"/>
                <w:szCs w:val="20"/>
              </w:rPr>
            </w:pPr>
          </w:p>
          <w:p w14:paraId="35F42880" w14:textId="64F33EE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Selected time slot is not available.</w:t>
            </w:r>
          </w:p>
        </w:tc>
      </w:tr>
      <w:tr w:rsidR="003F0883" w:rsidRPr="00D47AE3" w14:paraId="507AA296" w14:textId="77777777" w:rsidTr="00D47AE3">
        <w:tc>
          <w:tcPr>
            <w:tcW w:w="1260" w:type="dxa"/>
          </w:tcPr>
          <w:p w14:paraId="5B7C782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35D8440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B55004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FE2D71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BD4FA8A" w14:textId="36F92A9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14:paraId="564CC464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2ED8E4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912CA8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9FDBDA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49C4D16" w14:textId="0C63569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Rescheduling</w:t>
            </w:r>
          </w:p>
        </w:tc>
        <w:tc>
          <w:tcPr>
            <w:tcW w:w="5400" w:type="dxa"/>
          </w:tcPr>
          <w:p w14:paraId="5EFD8274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reschedule an appointment to a date in the past.</w:t>
            </w:r>
            <w:r w:rsidRPr="00D47AE3">
              <w:rPr>
                <w:sz w:val="20"/>
                <w:szCs w:val="20"/>
              </w:rPr>
              <w:br/>
            </w:r>
          </w:p>
          <w:p w14:paraId="29AA4162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2C6BDC29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Old Appointment Date: 12/05/2023</w:t>
            </w:r>
          </w:p>
          <w:p w14:paraId="77E95914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New Appointment Date: 01/01/2023</w:t>
            </w:r>
          </w:p>
          <w:p w14:paraId="20EB07E5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Old Time Slot: 9:00 AM</w:t>
            </w:r>
          </w:p>
          <w:p w14:paraId="5CFE88CC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New Time Slot: 10:00 AM</w:t>
            </w:r>
          </w:p>
          <w:p w14:paraId="2D131C41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First Name: David</w:t>
            </w:r>
          </w:p>
          <w:p w14:paraId="27222E11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Last Name: Wright</w:t>
            </w:r>
          </w:p>
          <w:p w14:paraId="1B460D60" w14:textId="5922CD13" w:rsidR="003F0883" w:rsidRP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DOB: 04/12/1988</w:t>
            </w:r>
          </w:p>
        </w:tc>
        <w:tc>
          <w:tcPr>
            <w:tcW w:w="2520" w:type="dxa"/>
          </w:tcPr>
          <w:p w14:paraId="045B476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2821C3F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6CA8C0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220163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97BE12E" w14:textId="436AC54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cannot be rescheduled to a past date.</w:t>
            </w:r>
          </w:p>
        </w:tc>
      </w:tr>
      <w:tr w:rsidR="003F0883" w:rsidRPr="00D47AE3" w14:paraId="70700CCB" w14:textId="77777777" w:rsidTr="00D47AE3">
        <w:tc>
          <w:tcPr>
            <w:tcW w:w="1260" w:type="dxa"/>
          </w:tcPr>
          <w:p w14:paraId="5E85CF6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622131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611B57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BBC3E85" w14:textId="5442E9D7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9</w:t>
            </w:r>
          </w:p>
        </w:tc>
        <w:tc>
          <w:tcPr>
            <w:tcW w:w="2520" w:type="dxa"/>
          </w:tcPr>
          <w:p w14:paraId="68DB951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81534E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E4D82C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FB7289E" w14:textId="409AD0EA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Cancellation</w:t>
            </w:r>
          </w:p>
        </w:tc>
        <w:tc>
          <w:tcPr>
            <w:tcW w:w="5400" w:type="dxa"/>
          </w:tcPr>
          <w:p w14:paraId="5D5FFBB0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cancel an appointment that doesn’t exist.</w:t>
            </w:r>
            <w:r w:rsidRPr="00D47AE3">
              <w:rPr>
                <w:sz w:val="20"/>
                <w:szCs w:val="20"/>
              </w:rPr>
              <w:br/>
            </w:r>
          </w:p>
          <w:p w14:paraId="1FBAEFFD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Test Data:</w:t>
            </w:r>
          </w:p>
          <w:p w14:paraId="2629E886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Peter</w:t>
            </w:r>
          </w:p>
          <w:p w14:paraId="33C939C5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Parker</w:t>
            </w:r>
          </w:p>
          <w:p w14:paraId="43CBC0E9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08/15/2000</w:t>
            </w:r>
          </w:p>
          <w:p w14:paraId="6F743920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12/15/2023</w:t>
            </w:r>
          </w:p>
          <w:p w14:paraId="409E06FF" w14:textId="77BED813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11:30 AM</w:t>
            </w:r>
          </w:p>
        </w:tc>
        <w:tc>
          <w:tcPr>
            <w:tcW w:w="2520" w:type="dxa"/>
          </w:tcPr>
          <w:p w14:paraId="62A095AB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5987C666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636CFC2C" w14:textId="77777777" w:rsidR="008D04E6" w:rsidRDefault="008D04E6" w:rsidP="008D04E6">
            <w:pPr>
              <w:jc w:val="center"/>
              <w:rPr>
                <w:sz w:val="20"/>
                <w:szCs w:val="20"/>
              </w:rPr>
            </w:pPr>
          </w:p>
          <w:p w14:paraId="097F3710" w14:textId="48D30B80" w:rsidR="003F0883" w:rsidRPr="00D47AE3" w:rsidRDefault="00000000" w:rsidP="008D04E6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does not exist.</w:t>
            </w:r>
          </w:p>
        </w:tc>
      </w:tr>
      <w:tr w:rsidR="003F0883" w:rsidRPr="00D47AE3" w14:paraId="16F7935A" w14:textId="77777777" w:rsidTr="00D47AE3">
        <w:tc>
          <w:tcPr>
            <w:tcW w:w="1260" w:type="dxa"/>
          </w:tcPr>
          <w:p w14:paraId="62C7E97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D0DF3C0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343C07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366D57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5A7B97D" w14:textId="093BBA4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10</w:t>
            </w:r>
          </w:p>
        </w:tc>
        <w:tc>
          <w:tcPr>
            <w:tcW w:w="2520" w:type="dxa"/>
          </w:tcPr>
          <w:p w14:paraId="788E98B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BFB0A5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5418BE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562EDB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E83C00F" w14:textId="6EA18472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Output Validation</w:t>
            </w:r>
          </w:p>
        </w:tc>
        <w:tc>
          <w:tcPr>
            <w:tcW w:w="5400" w:type="dxa"/>
          </w:tcPr>
          <w:p w14:paraId="092BEFD1" w14:textId="77777777" w:rsidR="008D04E6" w:rsidRDefault="008D04E6">
            <w:pPr>
              <w:rPr>
                <w:sz w:val="20"/>
                <w:szCs w:val="20"/>
              </w:rPr>
            </w:pPr>
          </w:p>
          <w:p w14:paraId="75CFA457" w14:textId="77777777" w:rsidR="008D04E6" w:rsidRDefault="008D04E6">
            <w:pPr>
              <w:rPr>
                <w:sz w:val="20"/>
                <w:szCs w:val="20"/>
              </w:rPr>
            </w:pPr>
          </w:p>
          <w:p w14:paraId="2648C49A" w14:textId="759BD1E1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load provider data when file is missing.</w:t>
            </w:r>
            <w:r w:rsidRPr="00D47AE3">
              <w:rPr>
                <w:sz w:val="20"/>
                <w:szCs w:val="20"/>
              </w:rPr>
              <w:br/>
            </w:r>
          </w:p>
          <w:p w14:paraId="4B8A63C0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Action: Load Providers</w:t>
            </w:r>
            <w:r w:rsidRPr="00D47AE3">
              <w:rPr>
                <w:sz w:val="20"/>
                <w:szCs w:val="20"/>
              </w:rPr>
              <w:br/>
            </w:r>
          </w:p>
          <w:p w14:paraId="6D4C3C16" w14:textId="77777777" w:rsidR="003F088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Expected Behavior: Providers file not found.</w:t>
            </w:r>
          </w:p>
          <w:p w14:paraId="36893DD8" w14:textId="77777777" w:rsidR="008D04E6" w:rsidRDefault="008D04E6">
            <w:pPr>
              <w:rPr>
                <w:sz w:val="20"/>
                <w:szCs w:val="20"/>
              </w:rPr>
            </w:pPr>
          </w:p>
          <w:p w14:paraId="54C8A617" w14:textId="77777777" w:rsidR="008D04E6" w:rsidRDefault="008D04E6">
            <w:pPr>
              <w:rPr>
                <w:sz w:val="20"/>
                <w:szCs w:val="20"/>
              </w:rPr>
            </w:pPr>
          </w:p>
          <w:p w14:paraId="6A5496D7" w14:textId="77777777" w:rsidR="008D04E6" w:rsidRDefault="008D04E6">
            <w:pPr>
              <w:rPr>
                <w:sz w:val="20"/>
                <w:szCs w:val="20"/>
              </w:rPr>
            </w:pPr>
          </w:p>
          <w:p w14:paraId="7F6BDC82" w14:textId="50AB0277" w:rsidR="008D04E6" w:rsidRPr="00D47AE3" w:rsidRDefault="008D04E6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C5E7E7F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4836C6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6DE3E1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7F757FE" w14:textId="30E33112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Display error message indicating providers file is missing.</w:t>
            </w:r>
          </w:p>
        </w:tc>
      </w:tr>
      <w:tr w:rsidR="003F0883" w:rsidRPr="00D47AE3" w14:paraId="78DF2513" w14:textId="77777777" w:rsidTr="00D47AE3">
        <w:tc>
          <w:tcPr>
            <w:tcW w:w="1260" w:type="dxa"/>
          </w:tcPr>
          <w:p w14:paraId="75EE8360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DEAA2E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2DCA2A3" w14:textId="33A8136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11</w:t>
            </w:r>
          </w:p>
        </w:tc>
        <w:tc>
          <w:tcPr>
            <w:tcW w:w="2520" w:type="dxa"/>
          </w:tcPr>
          <w:p w14:paraId="6BC5DA9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7D7987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55810DE" w14:textId="18C1342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Clear Fields</w:t>
            </w:r>
          </w:p>
        </w:tc>
        <w:tc>
          <w:tcPr>
            <w:tcW w:w="5400" w:type="dxa"/>
          </w:tcPr>
          <w:p w14:paraId="7DF9F7C4" w14:textId="0CAC8DB8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fills in all fields in the Technician Booking tab, then clears them.</w:t>
            </w:r>
            <w:r w:rsidRPr="00D47AE3">
              <w:rPr>
                <w:sz w:val="20"/>
                <w:szCs w:val="20"/>
              </w:rPr>
              <w:br/>
            </w:r>
          </w:p>
          <w:p w14:paraId="013E9946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Action: Clear</w:t>
            </w:r>
            <w:r w:rsidRPr="00D47AE3">
              <w:rPr>
                <w:sz w:val="20"/>
                <w:szCs w:val="20"/>
              </w:rPr>
              <w:br/>
            </w:r>
          </w:p>
          <w:p w14:paraId="2E8C03B2" w14:textId="79A31A8D" w:rsidR="003F088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Expected Result: All fields are cleared.</w:t>
            </w:r>
          </w:p>
        </w:tc>
        <w:tc>
          <w:tcPr>
            <w:tcW w:w="2520" w:type="dxa"/>
          </w:tcPr>
          <w:p w14:paraId="4C665C0F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DAE6F6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C767E7B" w14:textId="79886397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All input fields are reset to blank.</w:t>
            </w:r>
          </w:p>
        </w:tc>
      </w:tr>
      <w:tr w:rsidR="003F0883" w:rsidRPr="00D47AE3" w14:paraId="1B23CA1A" w14:textId="77777777" w:rsidTr="00D47AE3">
        <w:tc>
          <w:tcPr>
            <w:tcW w:w="1260" w:type="dxa"/>
          </w:tcPr>
          <w:p w14:paraId="0AB84F5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EA16ED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62BBDE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39E356D" w14:textId="22266635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12</w:t>
            </w:r>
          </w:p>
        </w:tc>
        <w:tc>
          <w:tcPr>
            <w:tcW w:w="2520" w:type="dxa"/>
          </w:tcPr>
          <w:p w14:paraId="2331DD80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0B56437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5468B3FB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07746341" w14:textId="136D3C77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View All Appointments</w:t>
            </w:r>
          </w:p>
        </w:tc>
        <w:tc>
          <w:tcPr>
            <w:tcW w:w="5400" w:type="dxa"/>
          </w:tcPr>
          <w:p w14:paraId="3B97E9CD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views all scheduled appointments ordered by date/time/provider.</w:t>
            </w:r>
            <w:r w:rsidRPr="00D47AE3">
              <w:rPr>
                <w:sz w:val="20"/>
                <w:szCs w:val="20"/>
              </w:rPr>
              <w:br/>
            </w:r>
          </w:p>
          <w:p w14:paraId="37E140E2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Action: View All Appointments</w:t>
            </w:r>
            <w:r w:rsidRPr="00D47AE3">
              <w:rPr>
                <w:sz w:val="20"/>
                <w:szCs w:val="20"/>
              </w:rPr>
              <w:br/>
            </w:r>
          </w:p>
          <w:p w14:paraId="17106120" w14:textId="4DF129E6" w:rsidR="003F088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Expected Result: Display appointments list ordered by date, time, and provider.</w:t>
            </w:r>
          </w:p>
        </w:tc>
        <w:tc>
          <w:tcPr>
            <w:tcW w:w="2520" w:type="dxa"/>
          </w:tcPr>
          <w:p w14:paraId="5098926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767D05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A6AB80D" w14:textId="34B0B130" w:rsidR="003F0883" w:rsidRPr="00D47AE3" w:rsidRDefault="00000000" w:rsidP="008D04E6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Display ordered list of all scheduled appointments.</w:t>
            </w:r>
          </w:p>
        </w:tc>
      </w:tr>
      <w:tr w:rsidR="003F0883" w:rsidRPr="00D47AE3" w14:paraId="4435FE72" w14:textId="77777777" w:rsidTr="00D47AE3">
        <w:tc>
          <w:tcPr>
            <w:tcW w:w="1260" w:type="dxa"/>
          </w:tcPr>
          <w:p w14:paraId="469740A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1CCB35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04AAE5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70D1931" w14:textId="350808E9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13</w:t>
            </w:r>
          </w:p>
        </w:tc>
        <w:tc>
          <w:tcPr>
            <w:tcW w:w="2520" w:type="dxa"/>
          </w:tcPr>
          <w:p w14:paraId="2087064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73F4A9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818D8F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C8C4D28" w14:textId="0C48ABBE" w:rsidR="003F0883" w:rsidRPr="00D47AE3" w:rsidRDefault="00000000" w:rsidP="008D04E6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Technician Booking</w:t>
            </w:r>
          </w:p>
        </w:tc>
        <w:tc>
          <w:tcPr>
            <w:tcW w:w="5400" w:type="dxa"/>
          </w:tcPr>
          <w:p w14:paraId="005939BB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book without selecting an imaging type.</w:t>
            </w:r>
            <w:r w:rsidRPr="00D47AE3">
              <w:rPr>
                <w:sz w:val="20"/>
                <w:szCs w:val="20"/>
              </w:rPr>
              <w:br/>
            </w:r>
          </w:p>
          <w:p w14:paraId="425ECDDC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1934E767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Kevin</w:t>
            </w:r>
          </w:p>
          <w:p w14:paraId="6A7B11EF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Last Name: Lee</w:t>
            </w:r>
          </w:p>
          <w:p w14:paraId="54004152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DOB: 05/21/1983</w:t>
            </w:r>
          </w:p>
          <w:p w14:paraId="66D89343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Appointment Date: 12/20/2023</w:t>
            </w:r>
          </w:p>
          <w:p w14:paraId="37F13C7E" w14:textId="77777777" w:rsid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Time Slot: 2:00 PM</w:t>
            </w:r>
          </w:p>
          <w:p w14:paraId="0D78E801" w14:textId="0BF4586E" w:rsidR="003F0883" w:rsidRPr="008D04E6" w:rsidRDefault="00000000" w:rsidP="008D04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Imaging Type: (not selected)</w:t>
            </w:r>
          </w:p>
        </w:tc>
        <w:tc>
          <w:tcPr>
            <w:tcW w:w="2520" w:type="dxa"/>
          </w:tcPr>
          <w:p w14:paraId="74246F1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F9FF7E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7A8377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2691420" w14:textId="76F60845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Imaging type must be selected.</w:t>
            </w:r>
          </w:p>
        </w:tc>
      </w:tr>
      <w:tr w:rsidR="003F0883" w:rsidRPr="00D47AE3" w14:paraId="37148159" w14:textId="77777777" w:rsidTr="00D47AE3">
        <w:tc>
          <w:tcPr>
            <w:tcW w:w="1260" w:type="dxa"/>
          </w:tcPr>
          <w:p w14:paraId="61227C0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6320FDF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D1047E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80FC29C" w14:textId="77777777" w:rsidR="00BC7A6D" w:rsidRDefault="00BC7A6D" w:rsidP="00D47AE3">
            <w:pPr>
              <w:jc w:val="center"/>
              <w:rPr>
                <w:sz w:val="20"/>
                <w:szCs w:val="20"/>
              </w:rPr>
            </w:pPr>
          </w:p>
          <w:p w14:paraId="666F27C4" w14:textId="56445F7B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14</w:t>
            </w:r>
          </w:p>
        </w:tc>
        <w:tc>
          <w:tcPr>
            <w:tcW w:w="2520" w:type="dxa"/>
          </w:tcPr>
          <w:p w14:paraId="1A68525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C1F43C4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0C74B3D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C02109E" w14:textId="77777777" w:rsidR="00BC7A6D" w:rsidRDefault="00BC7A6D" w:rsidP="00D47AE3">
            <w:pPr>
              <w:jc w:val="center"/>
              <w:rPr>
                <w:sz w:val="20"/>
                <w:szCs w:val="20"/>
              </w:rPr>
            </w:pPr>
          </w:p>
          <w:p w14:paraId="51556790" w14:textId="769562F4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Doctor Booking</w:t>
            </w:r>
          </w:p>
        </w:tc>
        <w:tc>
          <w:tcPr>
            <w:tcW w:w="5400" w:type="dxa"/>
          </w:tcPr>
          <w:p w14:paraId="111E31C8" w14:textId="77777777" w:rsidR="008D04E6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book an appointment for a doctor who doesn’t exist.</w:t>
            </w:r>
            <w:r w:rsidRPr="00D47AE3">
              <w:rPr>
                <w:sz w:val="20"/>
                <w:szCs w:val="20"/>
              </w:rPr>
              <w:br/>
            </w:r>
          </w:p>
          <w:p w14:paraId="7639AF25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776FC059" w14:textId="77777777" w:rsid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First Name: Anna</w:t>
            </w:r>
          </w:p>
          <w:p w14:paraId="76766188" w14:textId="77777777" w:rsid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Last Name: Smith</w:t>
            </w:r>
          </w:p>
          <w:p w14:paraId="454B134A" w14:textId="77777777" w:rsid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DOB: 12/12/1985</w:t>
            </w:r>
          </w:p>
          <w:p w14:paraId="1A3A2768" w14:textId="77777777" w:rsid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Appointment Date: 12/20/2023</w:t>
            </w:r>
          </w:p>
          <w:p w14:paraId="136C783F" w14:textId="77777777" w:rsid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Time Slot: 4:00 PM</w:t>
            </w:r>
          </w:p>
          <w:p w14:paraId="5472E597" w14:textId="4789FAEF" w:rsidR="003F0883" w:rsidRPr="008D04E6" w:rsidRDefault="00000000" w:rsidP="008D04E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NPI: 999999</w:t>
            </w:r>
          </w:p>
        </w:tc>
        <w:tc>
          <w:tcPr>
            <w:tcW w:w="2520" w:type="dxa"/>
          </w:tcPr>
          <w:p w14:paraId="5EFE0A3D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275A50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AEC4EBD" w14:textId="77777777" w:rsidR="00BC7A6D" w:rsidRDefault="00BC7A6D" w:rsidP="00D47AE3">
            <w:pPr>
              <w:jc w:val="center"/>
              <w:rPr>
                <w:sz w:val="20"/>
                <w:szCs w:val="20"/>
              </w:rPr>
            </w:pPr>
          </w:p>
          <w:p w14:paraId="17BC0E19" w14:textId="77777777" w:rsidR="00BC7A6D" w:rsidRDefault="00BC7A6D" w:rsidP="00D47AE3">
            <w:pPr>
              <w:jc w:val="center"/>
              <w:rPr>
                <w:sz w:val="20"/>
                <w:szCs w:val="20"/>
              </w:rPr>
            </w:pPr>
          </w:p>
          <w:p w14:paraId="56DEA95F" w14:textId="2FA994B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Error: Provider does not exist with the provided NPI.</w:t>
            </w:r>
          </w:p>
        </w:tc>
      </w:tr>
      <w:tr w:rsidR="003F0883" w:rsidRPr="00D47AE3" w14:paraId="370927D7" w14:textId="77777777" w:rsidTr="00D47AE3">
        <w:tc>
          <w:tcPr>
            <w:tcW w:w="1260" w:type="dxa"/>
          </w:tcPr>
          <w:p w14:paraId="2EB90714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A130D2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96F3CBD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8B2F306" w14:textId="57EC907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15</w:t>
            </w:r>
          </w:p>
        </w:tc>
        <w:tc>
          <w:tcPr>
            <w:tcW w:w="2520" w:type="dxa"/>
          </w:tcPr>
          <w:p w14:paraId="5B4F718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DFF3FB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47457E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421EFCA" w14:textId="343C9D89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Technician Rotation</w:t>
            </w:r>
          </w:p>
        </w:tc>
        <w:tc>
          <w:tcPr>
            <w:tcW w:w="5400" w:type="dxa"/>
          </w:tcPr>
          <w:p w14:paraId="60B04C9B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attempts to book when no technicians are available in rotation for the selected date and time.</w:t>
            </w:r>
            <w:r w:rsidRPr="00D47AE3">
              <w:rPr>
                <w:sz w:val="20"/>
                <w:szCs w:val="20"/>
              </w:rPr>
              <w:br/>
            </w:r>
          </w:p>
          <w:p w14:paraId="1333E51F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4309CCA4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Mark</w:t>
            </w:r>
          </w:p>
          <w:p w14:paraId="37FED2A3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Brown</w:t>
            </w:r>
          </w:p>
          <w:p w14:paraId="7C67928F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01/15/1990</w:t>
            </w:r>
          </w:p>
          <w:p w14:paraId="5F36FBD2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12/20/2023</w:t>
            </w:r>
          </w:p>
          <w:p w14:paraId="2DC4B31C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3:30 PM</w:t>
            </w:r>
          </w:p>
          <w:p w14:paraId="54F90494" w14:textId="3046F8D4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Imaging Type: CATSCAN</w:t>
            </w:r>
          </w:p>
        </w:tc>
        <w:tc>
          <w:tcPr>
            <w:tcW w:w="2520" w:type="dxa"/>
          </w:tcPr>
          <w:p w14:paraId="3D9204B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2B1C9C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2988AD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03186B1" w14:textId="2997E0D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No available technician found for the selected time slot.</w:t>
            </w:r>
          </w:p>
        </w:tc>
      </w:tr>
      <w:tr w:rsidR="003F0883" w:rsidRPr="00D47AE3" w14:paraId="226AA3C3" w14:textId="77777777" w:rsidTr="008D04E6">
        <w:trPr>
          <w:trHeight w:val="440"/>
        </w:trPr>
        <w:tc>
          <w:tcPr>
            <w:tcW w:w="1260" w:type="dxa"/>
          </w:tcPr>
          <w:p w14:paraId="5B327DD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3F7364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54D4CB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E22046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6AB887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F07847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96CD12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54A408A" w14:textId="5E71A8F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16</w:t>
            </w:r>
          </w:p>
        </w:tc>
        <w:tc>
          <w:tcPr>
            <w:tcW w:w="2520" w:type="dxa"/>
          </w:tcPr>
          <w:p w14:paraId="589CD99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C6C33A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78C5F2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7A8FA0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6BB0EC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D6058E4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8E1495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C9ADB61" w14:textId="443ED0E9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Cancel Appointment</w:t>
            </w:r>
          </w:p>
        </w:tc>
        <w:tc>
          <w:tcPr>
            <w:tcW w:w="5400" w:type="dxa"/>
          </w:tcPr>
          <w:p w14:paraId="577CB2B0" w14:textId="77777777" w:rsidR="008D04E6" w:rsidRDefault="008D04E6">
            <w:pPr>
              <w:rPr>
                <w:sz w:val="20"/>
                <w:szCs w:val="20"/>
              </w:rPr>
            </w:pPr>
          </w:p>
          <w:p w14:paraId="5B1DA4D9" w14:textId="77777777" w:rsidR="008D04E6" w:rsidRDefault="008D04E6">
            <w:pPr>
              <w:rPr>
                <w:sz w:val="20"/>
                <w:szCs w:val="20"/>
              </w:rPr>
            </w:pPr>
          </w:p>
          <w:p w14:paraId="027EB92A" w14:textId="77777777" w:rsidR="008D04E6" w:rsidRDefault="008D04E6">
            <w:pPr>
              <w:rPr>
                <w:sz w:val="20"/>
                <w:szCs w:val="20"/>
              </w:rPr>
            </w:pPr>
          </w:p>
          <w:p w14:paraId="4D78A93D" w14:textId="77777777" w:rsidR="008D04E6" w:rsidRDefault="008D04E6">
            <w:pPr>
              <w:rPr>
                <w:sz w:val="20"/>
                <w:szCs w:val="20"/>
              </w:rPr>
            </w:pPr>
          </w:p>
          <w:p w14:paraId="1D940240" w14:textId="52923143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cancel with missing fields (e.g., last name not entered).</w:t>
            </w:r>
            <w:r w:rsidRPr="00D47AE3">
              <w:rPr>
                <w:sz w:val="20"/>
                <w:szCs w:val="20"/>
              </w:rPr>
              <w:br/>
            </w:r>
          </w:p>
          <w:p w14:paraId="109055DE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7F1088B8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Alice</w:t>
            </w:r>
          </w:p>
          <w:p w14:paraId="309CC894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(blank)</w:t>
            </w:r>
          </w:p>
          <w:p w14:paraId="7E4B3510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11/23/1988</w:t>
            </w:r>
          </w:p>
          <w:p w14:paraId="6D0ED075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12/12/2023</w:t>
            </w:r>
          </w:p>
          <w:p w14:paraId="443C97C5" w14:textId="77777777" w:rsidR="003F088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2:30 PM</w:t>
            </w:r>
          </w:p>
          <w:p w14:paraId="4C7CEBA0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0A31BE0C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13292E36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4B141283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7B858FA1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3F1C9E58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62097EE0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613BC3E0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1BDEEBC9" w14:textId="70259695" w:rsidR="008D04E6" w:rsidRPr="008D04E6" w:rsidRDefault="008D04E6" w:rsidP="008D04E6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7D17880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6E72B2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13EBA0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6033FE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D8261A4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1FA7CC87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20845CD" w14:textId="35C69DFD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All fields must be completed for cancellation.</w:t>
            </w:r>
          </w:p>
        </w:tc>
      </w:tr>
      <w:tr w:rsidR="003F0883" w:rsidRPr="00D47AE3" w14:paraId="7B0FE165" w14:textId="77777777" w:rsidTr="00D47AE3">
        <w:tc>
          <w:tcPr>
            <w:tcW w:w="1260" w:type="dxa"/>
          </w:tcPr>
          <w:p w14:paraId="23284AD0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F3F2D1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ACD54E7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01944F5" w14:textId="05B0CDA1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17</w:t>
            </w:r>
          </w:p>
        </w:tc>
        <w:tc>
          <w:tcPr>
            <w:tcW w:w="2520" w:type="dxa"/>
          </w:tcPr>
          <w:p w14:paraId="0FE0A85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59DD992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000D35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4775209" w14:textId="13B05D8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Reschedule Appointment</w:t>
            </w:r>
          </w:p>
        </w:tc>
        <w:tc>
          <w:tcPr>
            <w:tcW w:w="5400" w:type="dxa"/>
          </w:tcPr>
          <w:p w14:paraId="1149419E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reschedules to a slot on a different day with an available time.</w:t>
            </w:r>
            <w:r w:rsidRPr="00D47AE3">
              <w:rPr>
                <w:sz w:val="20"/>
                <w:szCs w:val="20"/>
              </w:rPr>
              <w:br/>
            </w:r>
          </w:p>
          <w:p w14:paraId="75504FA6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228D7B58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Old Appointment Date: 12/05/2023</w:t>
            </w:r>
          </w:p>
          <w:p w14:paraId="0897B704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New Appointment Date: 12/10/2023</w:t>
            </w:r>
          </w:p>
          <w:p w14:paraId="25236ED1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Old Time Slot: 10:30 AM</w:t>
            </w:r>
          </w:p>
          <w:p w14:paraId="4092CD74" w14:textId="30E03A25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New Time Slot: 11:30 AM</w:t>
            </w:r>
            <w:r w:rsidRPr="00D47AE3">
              <w:rPr>
                <w:sz w:val="20"/>
                <w:szCs w:val="20"/>
              </w:rPr>
              <w:br/>
              <w:t>First Name: Michael</w:t>
            </w:r>
            <w:r w:rsidRPr="00D47AE3">
              <w:rPr>
                <w:sz w:val="20"/>
                <w:szCs w:val="20"/>
              </w:rPr>
              <w:br/>
              <w:t>Last Name: Jordan</w:t>
            </w:r>
            <w:r w:rsidRPr="00D47AE3">
              <w:rPr>
                <w:sz w:val="20"/>
                <w:szCs w:val="20"/>
              </w:rPr>
              <w:br/>
              <w:t>DOB: 10/10/1970</w:t>
            </w:r>
          </w:p>
        </w:tc>
        <w:tc>
          <w:tcPr>
            <w:tcW w:w="2520" w:type="dxa"/>
          </w:tcPr>
          <w:p w14:paraId="5BA12E7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1A763C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F2A7BF5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AE0BF18" w14:textId="4DAB495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successfully rescheduled.</w:t>
            </w:r>
          </w:p>
        </w:tc>
      </w:tr>
      <w:tr w:rsidR="003F0883" w:rsidRPr="00D47AE3" w14:paraId="1128F99D" w14:textId="77777777" w:rsidTr="00D47AE3">
        <w:tc>
          <w:tcPr>
            <w:tcW w:w="1260" w:type="dxa"/>
          </w:tcPr>
          <w:p w14:paraId="2B492E38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CE0B27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F52CCBE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2B46CC30" w14:textId="032B4DC2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18</w:t>
            </w:r>
          </w:p>
        </w:tc>
        <w:tc>
          <w:tcPr>
            <w:tcW w:w="2520" w:type="dxa"/>
          </w:tcPr>
          <w:p w14:paraId="136ED157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842283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49E50C7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61427E0" w14:textId="2D0E31EE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Patient Data Validation</w:t>
            </w:r>
          </w:p>
        </w:tc>
        <w:tc>
          <w:tcPr>
            <w:tcW w:w="5400" w:type="dxa"/>
          </w:tcPr>
          <w:p w14:paraId="3D30F212" w14:textId="77777777" w:rsidR="00D47AE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tries to enter a future date as the date of birth.</w:t>
            </w:r>
            <w:r w:rsidRPr="00D47AE3">
              <w:rPr>
                <w:sz w:val="20"/>
                <w:szCs w:val="20"/>
              </w:rPr>
              <w:br/>
            </w:r>
          </w:p>
          <w:p w14:paraId="6600686B" w14:textId="77777777" w:rsidR="008D04E6" w:rsidRPr="008D04E6" w:rsidRDefault="00000000" w:rsidP="008D04E6">
            <w:pPr>
              <w:rPr>
                <w:sz w:val="20"/>
                <w:szCs w:val="20"/>
              </w:rPr>
            </w:pPr>
            <w:r w:rsidRPr="008D04E6">
              <w:rPr>
                <w:sz w:val="20"/>
                <w:szCs w:val="20"/>
              </w:rPr>
              <w:t>Test Data:</w:t>
            </w:r>
          </w:p>
          <w:p w14:paraId="5A4902C6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First Name: Jessica</w:t>
            </w:r>
          </w:p>
          <w:p w14:paraId="0EC31D71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Last Name: Parker</w:t>
            </w:r>
          </w:p>
          <w:p w14:paraId="183F3545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DOB: 12/25/2025</w:t>
            </w:r>
          </w:p>
          <w:p w14:paraId="7A7E7871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Date: 12/15/2023</w:t>
            </w:r>
          </w:p>
          <w:p w14:paraId="67CA14D6" w14:textId="77777777" w:rsidR="008D04E6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Time Slot: 9:00 AM</w:t>
            </w:r>
          </w:p>
          <w:p w14:paraId="5E4A9F6E" w14:textId="78942E88" w:rsidR="003F0883" w:rsidRPr="00D47AE3" w:rsidRDefault="00000000" w:rsidP="00D47AE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NPI: 112233</w:t>
            </w:r>
          </w:p>
        </w:tc>
        <w:tc>
          <w:tcPr>
            <w:tcW w:w="2520" w:type="dxa"/>
          </w:tcPr>
          <w:p w14:paraId="0DAE561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204C5FB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0CC747B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FD31DBE" w14:textId="0C2BF0F3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Error: Patient DOB cannot be in the future.</w:t>
            </w:r>
          </w:p>
        </w:tc>
      </w:tr>
      <w:tr w:rsidR="003F0883" w:rsidRPr="00D47AE3" w14:paraId="71FE623D" w14:textId="77777777" w:rsidTr="00D47AE3">
        <w:trPr>
          <w:trHeight w:val="782"/>
        </w:trPr>
        <w:tc>
          <w:tcPr>
            <w:tcW w:w="1260" w:type="dxa"/>
          </w:tcPr>
          <w:p w14:paraId="6323F13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91BF09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14E1C4D1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607C576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BFCAB9D" w14:textId="34485593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19</w:t>
            </w:r>
          </w:p>
        </w:tc>
        <w:tc>
          <w:tcPr>
            <w:tcW w:w="2520" w:type="dxa"/>
          </w:tcPr>
          <w:p w14:paraId="69E1B193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292253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E025D8D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1AF1CAF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57508CFC" w14:textId="7BCBBA18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Appointment Summary</w:t>
            </w:r>
          </w:p>
        </w:tc>
        <w:tc>
          <w:tcPr>
            <w:tcW w:w="5400" w:type="dxa"/>
          </w:tcPr>
          <w:p w14:paraId="7CB9F0CC" w14:textId="77777777" w:rsidR="008D04E6" w:rsidRDefault="008D04E6">
            <w:pPr>
              <w:rPr>
                <w:sz w:val="20"/>
                <w:szCs w:val="20"/>
              </w:rPr>
            </w:pPr>
          </w:p>
          <w:p w14:paraId="51AC27F9" w14:textId="77777777" w:rsidR="008D04E6" w:rsidRDefault="008D04E6">
            <w:pPr>
              <w:rPr>
                <w:sz w:val="20"/>
                <w:szCs w:val="20"/>
              </w:rPr>
            </w:pPr>
          </w:p>
          <w:p w14:paraId="3F2745EE" w14:textId="77777777" w:rsidR="008D04E6" w:rsidRDefault="008D04E6">
            <w:pPr>
              <w:rPr>
                <w:sz w:val="20"/>
                <w:szCs w:val="20"/>
              </w:rPr>
            </w:pPr>
          </w:p>
          <w:p w14:paraId="4F95192F" w14:textId="77777777" w:rsidR="003F088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views summary of all appointments sorted by patient.</w:t>
            </w:r>
            <w:r w:rsidRPr="00D47AE3">
              <w:rPr>
                <w:sz w:val="20"/>
                <w:szCs w:val="20"/>
              </w:rPr>
              <w:br/>
              <w:t>Action: View Sorted by Patient</w:t>
            </w:r>
            <w:r w:rsidRPr="00D47AE3">
              <w:rPr>
                <w:sz w:val="20"/>
                <w:szCs w:val="20"/>
              </w:rPr>
              <w:br/>
              <w:t>Expected Result: Display appointments list ordered by patient.</w:t>
            </w:r>
          </w:p>
          <w:p w14:paraId="1D8AA361" w14:textId="77777777" w:rsidR="008D04E6" w:rsidRDefault="008D04E6">
            <w:pPr>
              <w:rPr>
                <w:sz w:val="20"/>
                <w:szCs w:val="20"/>
              </w:rPr>
            </w:pPr>
          </w:p>
          <w:p w14:paraId="28DB1D02" w14:textId="77777777" w:rsidR="008D04E6" w:rsidRDefault="008D04E6">
            <w:pPr>
              <w:rPr>
                <w:sz w:val="20"/>
                <w:szCs w:val="20"/>
              </w:rPr>
            </w:pPr>
          </w:p>
          <w:p w14:paraId="483D8F91" w14:textId="54864C3B" w:rsidR="008D04E6" w:rsidRPr="00D47AE3" w:rsidRDefault="008D04E6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7B2A4B94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38A62485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44699ED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E153755" w14:textId="032F30A3" w:rsidR="003F088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Display ordered list of all appointments by patient name.</w:t>
            </w:r>
          </w:p>
          <w:p w14:paraId="41EC86A7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7CB9765A" w14:textId="12665728" w:rsidR="008D04E6" w:rsidRPr="00D47AE3" w:rsidRDefault="008D04E6" w:rsidP="00D47AE3">
            <w:pPr>
              <w:jc w:val="center"/>
              <w:rPr>
                <w:sz w:val="20"/>
                <w:szCs w:val="20"/>
              </w:rPr>
            </w:pPr>
          </w:p>
        </w:tc>
      </w:tr>
      <w:tr w:rsidR="003F0883" w:rsidRPr="00D47AE3" w14:paraId="1FFDC857" w14:textId="77777777" w:rsidTr="00D47AE3">
        <w:tc>
          <w:tcPr>
            <w:tcW w:w="1260" w:type="dxa"/>
          </w:tcPr>
          <w:p w14:paraId="4483748C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21F618A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470BAEA1" w14:textId="021B0870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20</w:t>
            </w:r>
          </w:p>
        </w:tc>
        <w:tc>
          <w:tcPr>
            <w:tcW w:w="2520" w:type="dxa"/>
          </w:tcPr>
          <w:p w14:paraId="0FA6C1E1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0722D0AF" w14:textId="77777777" w:rsidR="008D04E6" w:rsidRDefault="008D04E6" w:rsidP="008D04E6">
            <w:pPr>
              <w:rPr>
                <w:sz w:val="20"/>
                <w:szCs w:val="20"/>
              </w:rPr>
            </w:pPr>
          </w:p>
          <w:p w14:paraId="263722B1" w14:textId="712410D5" w:rsidR="003F0883" w:rsidRPr="00D47AE3" w:rsidRDefault="00000000" w:rsidP="00D47AE3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Clear Output</w:t>
            </w:r>
          </w:p>
        </w:tc>
        <w:tc>
          <w:tcPr>
            <w:tcW w:w="5400" w:type="dxa"/>
          </w:tcPr>
          <w:p w14:paraId="2C3AAFBA" w14:textId="77777777" w:rsidR="003F0883" w:rsidRPr="00D47AE3" w:rsidRDefault="00000000">
            <w:pPr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User generates multiple outputs in the appointment and provider data areas, then clears them.</w:t>
            </w:r>
            <w:r w:rsidRPr="00D47AE3">
              <w:rPr>
                <w:sz w:val="20"/>
                <w:szCs w:val="20"/>
              </w:rPr>
              <w:br/>
              <w:t>Action: Clear Output</w:t>
            </w:r>
            <w:r w:rsidRPr="00D47AE3">
              <w:rPr>
                <w:sz w:val="20"/>
                <w:szCs w:val="20"/>
              </w:rPr>
              <w:br/>
              <w:t>Expected Result: Both output areas are cleared of previous messages.</w:t>
            </w:r>
          </w:p>
        </w:tc>
        <w:tc>
          <w:tcPr>
            <w:tcW w:w="2520" w:type="dxa"/>
          </w:tcPr>
          <w:p w14:paraId="1429A199" w14:textId="77777777" w:rsidR="008D04E6" w:rsidRDefault="008D04E6" w:rsidP="00D47AE3">
            <w:pPr>
              <w:jc w:val="center"/>
              <w:rPr>
                <w:sz w:val="20"/>
                <w:szCs w:val="20"/>
              </w:rPr>
            </w:pPr>
          </w:p>
          <w:p w14:paraId="62743AB9" w14:textId="5DAC819E" w:rsidR="003F0883" w:rsidRPr="00D47AE3" w:rsidRDefault="00000000" w:rsidP="008D04E6">
            <w:pPr>
              <w:jc w:val="center"/>
              <w:rPr>
                <w:sz w:val="20"/>
                <w:szCs w:val="20"/>
              </w:rPr>
            </w:pPr>
            <w:r w:rsidRPr="00D47AE3">
              <w:rPr>
                <w:sz w:val="20"/>
                <w:szCs w:val="20"/>
              </w:rPr>
              <w:t>All previous output in text areas is cleared.</w:t>
            </w:r>
          </w:p>
        </w:tc>
      </w:tr>
    </w:tbl>
    <w:p w14:paraId="65FB721E" w14:textId="77777777" w:rsidR="000D4EB7" w:rsidRPr="00D47AE3" w:rsidRDefault="000D4EB7">
      <w:pPr>
        <w:rPr>
          <w:sz w:val="20"/>
          <w:szCs w:val="20"/>
        </w:rPr>
      </w:pPr>
    </w:p>
    <w:sectPr w:rsidR="000D4EB7" w:rsidRPr="00D47AE3" w:rsidSect="009B6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8D7882"/>
    <w:multiLevelType w:val="hybridMultilevel"/>
    <w:tmpl w:val="AA8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A2E3F"/>
    <w:multiLevelType w:val="hybridMultilevel"/>
    <w:tmpl w:val="E654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5D7C"/>
    <w:multiLevelType w:val="hybridMultilevel"/>
    <w:tmpl w:val="48BC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A576E"/>
    <w:multiLevelType w:val="hybridMultilevel"/>
    <w:tmpl w:val="E12C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16558"/>
    <w:multiLevelType w:val="hybridMultilevel"/>
    <w:tmpl w:val="4088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332E9"/>
    <w:multiLevelType w:val="hybridMultilevel"/>
    <w:tmpl w:val="CA70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630874">
    <w:abstractNumId w:val="8"/>
  </w:num>
  <w:num w:numId="2" w16cid:durableId="700320720">
    <w:abstractNumId w:val="6"/>
  </w:num>
  <w:num w:numId="3" w16cid:durableId="110053874">
    <w:abstractNumId w:val="5"/>
  </w:num>
  <w:num w:numId="4" w16cid:durableId="808279791">
    <w:abstractNumId w:val="4"/>
  </w:num>
  <w:num w:numId="5" w16cid:durableId="51850423">
    <w:abstractNumId w:val="7"/>
  </w:num>
  <w:num w:numId="6" w16cid:durableId="714891937">
    <w:abstractNumId w:val="3"/>
  </w:num>
  <w:num w:numId="7" w16cid:durableId="432289233">
    <w:abstractNumId w:val="2"/>
  </w:num>
  <w:num w:numId="8" w16cid:durableId="1835753818">
    <w:abstractNumId w:val="1"/>
  </w:num>
  <w:num w:numId="9" w16cid:durableId="941718691">
    <w:abstractNumId w:val="0"/>
  </w:num>
  <w:num w:numId="10" w16cid:durableId="226065968">
    <w:abstractNumId w:val="12"/>
  </w:num>
  <w:num w:numId="11" w16cid:durableId="1704331813">
    <w:abstractNumId w:val="13"/>
  </w:num>
  <w:num w:numId="12" w16cid:durableId="473642137">
    <w:abstractNumId w:val="10"/>
  </w:num>
  <w:num w:numId="13" w16cid:durableId="2047411147">
    <w:abstractNumId w:val="11"/>
  </w:num>
  <w:num w:numId="14" w16cid:durableId="827599000">
    <w:abstractNumId w:val="9"/>
  </w:num>
  <w:num w:numId="15" w16cid:durableId="10829186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EB7"/>
    <w:rsid w:val="0015074B"/>
    <w:rsid w:val="001C32A0"/>
    <w:rsid w:val="0029639D"/>
    <w:rsid w:val="00326F90"/>
    <w:rsid w:val="003F0883"/>
    <w:rsid w:val="008D04E6"/>
    <w:rsid w:val="009B6499"/>
    <w:rsid w:val="00AA1D8D"/>
    <w:rsid w:val="00B47730"/>
    <w:rsid w:val="00BC7A6D"/>
    <w:rsid w:val="00CB0664"/>
    <w:rsid w:val="00D47AE3"/>
    <w:rsid w:val="00F93EBD"/>
    <w:rsid w:val="00FC693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C205E"/>
  <w14:defaultImageDpi w14:val="300"/>
  <w15:docId w15:val="{5D02BF2C-8170-4FB5-B410-52D258B3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Bhardwaj</cp:lastModifiedBy>
  <cp:revision>4</cp:revision>
  <dcterms:created xsi:type="dcterms:W3CDTF">2013-12-23T23:15:00Z</dcterms:created>
  <dcterms:modified xsi:type="dcterms:W3CDTF">2024-11-02T04:57:00Z</dcterms:modified>
  <cp:category/>
</cp:coreProperties>
</file>